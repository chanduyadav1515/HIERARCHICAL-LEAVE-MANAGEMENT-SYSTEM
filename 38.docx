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Leave Application</w:t>
      </w:r>
    </w:p>
    <w:p>
      <w:r>
        <w:t>TO DATE    :2020-06-10</w:t>
      </w:r>
    </w:p>
    <w:p>
      <w:r>
        <w:t>FROM DATE    :2020-06-10</w:t>
      </w:r>
    </w:p>
    <w:p>
      <w:r>
        <w:t>NO. of Days    :0</w:t>
      </w:r>
    </w:p>
    <w:p>
      <w:r>
        <w:t>ID    :      38</w:t>
      </w:r>
    </w:p>
    <w:p>
      <w:pPr>
        <w:pStyle w:val="Title"/>
      </w:pPr>
      <w:r>
        <w:t>Content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